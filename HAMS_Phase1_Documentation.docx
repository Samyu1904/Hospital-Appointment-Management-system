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18600" w14:textId="77777777" w:rsidR="00A16EC5" w:rsidRPr="004A3FCF" w:rsidRDefault="00000000" w:rsidP="004A3FCF">
      <w:pPr>
        <w:pStyle w:val="Heading1"/>
        <w:jc w:val="center"/>
        <w:rPr>
          <w:rFonts w:ascii="Times New Roman" w:hAnsi="Times New Roman" w:cs="Times New Roman"/>
          <w:sz w:val="32"/>
          <w:szCs w:val="32"/>
        </w:rPr>
      </w:pPr>
      <w:r w:rsidRPr="004A3FCF">
        <w:rPr>
          <w:rFonts w:ascii="Times New Roman" w:hAnsi="Times New Roman" w:cs="Times New Roman"/>
          <w:color w:val="000000" w:themeColor="text1"/>
          <w:sz w:val="32"/>
          <w:szCs w:val="32"/>
        </w:rPr>
        <w:t>Hospital Appointment Management System (HAMS)</w:t>
      </w:r>
    </w:p>
    <w:p w14:paraId="364E7329" w14:textId="77777777" w:rsidR="00A16EC5" w:rsidRPr="004A3FCF" w:rsidRDefault="00000000">
      <w:pPr>
        <w:pStyle w:val="Heading2"/>
        <w:rPr>
          <w:rFonts w:ascii="Times New Roman" w:hAnsi="Times New Roman" w:cs="Times New Roman"/>
          <w:color w:val="000000" w:themeColor="text1"/>
        </w:rPr>
      </w:pPr>
      <w:r w:rsidRPr="004A3FCF">
        <w:rPr>
          <w:rFonts w:ascii="Times New Roman" w:hAnsi="Times New Roman" w:cs="Times New Roman"/>
          <w:color w:val="000000" w:themeColor="text1"/>
        </w:rPr>
        <w:t>Phase 1: Problem Understanding &amp; Industry Analysis</w:t>
      </w:r>
    </w:p>
    <w:p w14:paraId="7AA4B878" w14:textId="77777777" w:rsidR="00A16EC5" w:rsidRPr="004A3FCF" w:rsidRDefault="00000000">
      <w:pPr>
        <w:pStyle w:val="Heading3"/>
        <w:rPr>
          <w:rFonts w:ascii="Times New Roman" w:hAnsi="Times New Roman" w:cs="Times New Roman"/>
          <w:color w:val="000000" w:themeColor="text1"/>
        </w:rPr>
      </w:pPr>
      <w:r w:rsidRPr="004A3FCF">
        <w:rPr>
          <w:rFonts w:ascii="Times New Roman" w:hAnsi="Times New Roman" w:cs="Times New Roman"/>
          <w:color w:val="000000" w:themeColor="text1"/>
        </w:rPr>
        <w:t>Step 1: Requirement Gathering</w:t>
      </w:r>
    </w:p>
    <w:p w14:paraId="1C45C5DD" w14:textId="77777777" w:rsidR="00A16EC5" w:rsidRPr="004A3FCF" w:rsidRDefault="00000000">
      <w:pPr>
        <w:rPr>
          <w:rFonts w:ascii="Times New Roman" w:hAnsi="Times New Roman" w:cs="Times New Roman"/>
        </w:rPr>
      </w:pPr>
      <w:r w:rsidRPr="004A3FCF">
        <w:rPr>
          <w:rFonts w:ascii="Times New Roman" w:hAnsi="Times New Roman" w:cs="Times New Roman"/>
        </w:rPr>
        <w:t>Hospitals often manage appointments manually through registers or spreadsheets, which leads to double bookings, missed schedules, and confusion between doctors and receptionists. The Hospital Appointment Management System aims to automate this process — allowing receptionists to book appointments, doctors to view schedules, and patients to receive timely updates.</w:t>
      </w:r>
    </w:p>
    <w:p w14:paraId="3BC462E9" w14:textId="77777777" w:rsidR="00A16EC5" w:rsidRPr="004A3FCF" w:rsidRDefault="00000000">
      <w:pPr>
        <w:rPr>
          <w:rFonts w:ascii="Times New Roman" w:hAnsi="Times New Roman" w:cs="Times New Roman"/>
        </w:rPr>
      </w:pPr>
      <w:r w:rsidRPr="004A3FCF">
        <w:rPr>
          <w:rFonts w:ascii="Times New Roman" w:hAnsi="Times New Roman" w:cs="Times New Roman"/>
        </w:rPr>
        <w:t>Key Requirements:</w:t>
      </w:r>
    </w:p>
    <w:p w14:paraId="78136440" w14:textId="77777777" w:rsidR="00A16EC5" w:rsidRPr="004A3FCF" w:rsidRDefault="00000000">
      <w:pPr>
        <w:rPr>
          <w:rFonts w:ascii="Times New Roman" w:hAnsi="Times New Roman" w:cs="Times New Roman"/>
        </w:rPr>
      </w:pPr>
      <w:r w:rsidRPr="004A3FCF">
        <w:rPr>
          <w:rFonts w:ascii="Times New Roman" w:hAnsi="Times New Roman" w:cs="Times New Roman"/>
        </w:rPr>
        <w:t>• Add and manage patient details.</w:t>
      </w:r>
    </w:p>
    <w:p w14:paraId="1AF9E2C3" w14:textId="77777777" w:rsidR="00A16EC5" w:rsidRPr="004A3FCF" w:rsidRDefault="00000000">
      <w:pPr>
        <w:rPr>
          <w:rFonts w:ascii="Times New Roman" w:hAnsi="Times New Roman" w:cs="Times New Roman"/>
        </w:rPr>
      </w:pPr>
      <w:r w:rsidRPr="004A3FCF">
        <w:rPr>
          <w:rFonts w:ascii="Times New Roman" w:hAnsi="Times New Roman" w:cs="Times New Roman"/>
        </w:rPr>
        <w:t>• Add and manage doctor details and availability.</w:t>
      </w:r>
    </w:p>
    <w:p w14:paraId="7F7D21E3" w14:textId="77777777" w:rsidR="00A16EC5" w:rsidRPr="004A3FCF" w:rsidRDefault="00000000">
      <w:pPr>
        <w:rPr>
          <w:rFonts w:ascii="Times New Roman" w:hAnsi="Times New Roman" w:cs="Times New Roman"/>
        </w:rPr>
      </w:pPr>
      <w:r w:rsidRPr="004A3FCF">
        <w:rPr>
          <w:rFonts w:ascii="Times New Roman" w:hAnsi="Times New Roman" w:cs="Times New Roman"/>
        </w:rPr>
        <w:t>• Book appointments with doctors.</w:t>
      </w:r>
    </w:p>
    <w:p w14:paraId="7E89F381" w14:textId="77777777" w:rsidR="00A16EC5" w:rsidRPr="004A3FCF" w:rsidRDefault="00000000">
      <w:pPr>
        <w:rPr>
          <w:rFonts w:ascii="Times New Roman" w:hAnsi="Times New Roman" w:cs="Times New Roman"/>
        </w:rPr>
      </w:pPr>
      <w:r w:rsidRPr="004A3FCF">
        <w:rPr>
          <w:rFonts w:ascii="Times New Roman" w:hAnsi="Times New Roman" w:cs="Times New Roman"/>
        </w:rPr>
        <w:t>• Send email/SMS confirmation to patient and doctor.</w:t>
      </w:r>
    </w:p>
    <w:p w14:paraId="0D4F8764" w14:textId="77777777" w:rsidR="00A16EC5" w:rsidRPr="004A3FCF" w:rsidRDefault="00000000">
      <w:pPr>
        <w:rPr>
          <w:rFonts w:ascii="Times New Roman" w:hAnsi="Times New Roman" w:cs="Times New Roman"/>
        </w:rPr>
      </w:pPr>
      <w:r w:rsidRPr="004A3FCF">
        <w:rPr>
          <w:rFonts w:ascii="Times New Roman" w:hAnsi="Times New Roman" w:cs="Times New Roman"/>
        </w:rPr>
        <w:t>• Track appointment status (Requested → Confirmed → Completed).</w:t>
      </w:r>
    </w:p>
    <w:p w14:paraId="3F09AD9E" w14:textId="77777777" w:rsidR="00A16EC5" w:rsidRPr="004A3FCF" w:rsidRDefault="00000000">
      <w:pPr>
        <w:rPr>
          <w:rFonts w:ascii="Times New Roman" w:hAnsi="Times New Roman" w:cs="Times New Roman"/>
        </w:rPr>
      </w:pPr>
      <w:r w:rsidRPr="004A3FCF">
        <w:rPr>
          <w:rFonts w:ascii="Times New Roman" w:hAnsi="Times New Roman" w:cs="Times New Roman"/>
        </w:rPr>
        <w:t>• Generate daily and weekly appointment reports.</w:t>
      </w:r>
    </w:p>
    <w:p w14:paraId="71565944" w14:textId="77777777" w:rsidR="00A16EC5" w:rsidRPr="004A3FCF" w:rsidRDefault="00000000">
      <w:pPr>
        <w:pStyle w:val="Heading3"/>
        <w:rPr>
          <w:rFonts w:ascii="Times New Roman" w:hAnsi="Times New Roman" w:cs="Times New Roman"/>
          <w:color w:val="000000" w:themeColor="text1"/>
        </w:rPr>
      </w:pPr>
      <w:r w:rsidRPr="004A3FCF">
        <w:rPr>
          <w:rFonts w:ascii="Times New Roman" w:hAnsi="Times New Roman" w:cs="Times New Roman"/>
          <w:color w:val="000000" w:themeColor="text1"/>
        </w:rPr>
        <w:t>Step 2: Stakeholder Analysis</w:t>
      </w:r>
    </w:p>
    <w:tbl>
      <w:tblPr>
        <w:tblW w:w="0" w:type="auto"/>
        <w:tblLook w:val="04A0" w:firstRow="1" w:lastRow="0" w:firstColumn="1" w:lastColumn="0" w:noHBand="0" w:noVBand="1"/>
      </w:tblPr>
      <w:tblGrid>
        <w:gridCol w:w="2876"/>
        <w:gridCol w:w="2877"/>
        <w:gridCol w:w="2877"/>
      </w:tblGrid>
      <w:tr w:rsidR="00A16EC5" w:rsidRPr="004A3FCF" w14:paraId="4C899812" w14:textId="77777777" w:rsidTr="004A3FCF">
        <w:tc>
          <w:tcPr>
            <w:tcW w:w="2880" w:type="dxa"/>
            <w:tcBorders>
              <w:top w:val="single" w:sz="4" w:space="0" w:color="auto"/>
              <w:left w:val="single" w:sz="4" w:space="0" w:color="auto"/>
              <w:bottom w:val="single" w:sz="4" w:space="0" w:color="auto"/>
              <w:right w:val="single" w:sz="4" w:space="0" w:color="auto"/>
            </w:tcBorders>
          </w:tcPr>
          <w:p w14:paraId="18AB81DD" w14:textId="77777777" w:rsidR="00A16EC5" w:rsidRPr="004A3FCF" w:rsidRDefault="00000000">
            <w:pPr>
              <w:rPr>
                <w:rFonts w:ascii="Times New Roman" w:hAnsi="Times New Roman" w:cs="Times New Roman"/>
              </w:rPr>
            </w:pPr>
            <w:r w:rsidRPr="004A3FCF">
              <w:rPr>
                <w:rFonts w:ascii="Times New Roman" w:hAnsi="Times New Roman" w:cs="Times New Roman"/>
              </w:rPr>
              <w:t>Stakeholder</w:t>
            </w:r>
          </w:p>
        </w:tc>
        <w:tc>
          <w:tcPr>
            <w:tcW w:w="2880" w:type="dxa"/>
            <w:tcBorders>
              <w:top w:val="single" w:sz="4" w:space="0" w:color="auto"/>
              <w:left w:val="single" w:sz="4" w:space="0" w:color="auto"/>
              <w:bottom w:val="single" w:sz="4" w:space="0" w:color="auto"/>
              <w:right w:val="single" w:sz="4" w:space="0" w:color="auto"/>
            </w:tcBorders>
          </w:tcPr>
          <w:p w14:paraId="06A1AE04" w14:textId="77777777" w:rsidR="00A16EC5" w:rsidRPr="004A3FCF" w:rsidRDefault="00000000">
            <w:pPr>
              <w:rPr>
                <w:rFonts w:ascii="Times New Roman" w:hAnsi="Times New Roman" w:cs="Times New Roman"/>
              </w:rPr>
            </w:pPr>
            <w:r w:rsidRPr="004A3FCF">
              <w:rPr>
                <w:rFonts w:ascii="Times New Roman" w:hAnsi="Times New Roman" w:cs="Times New Roman"/>
              </w:rPr>
              <w:t>Role</w:t>
            </w:r>
          </w:p>
        </w:tc>
        <w:tc>
          <w:tcPr>
            <w:tcW w:w="2880" w:type="dxa"/>
            <w:tcBorders>
              <w:top w:val="single" w:sz="4" w:space="0" w:color="auto"/>
              <w:left w:val="single" w:sz="4" w:space="0" w:color="auto"/>
              <w:bottom w:val="single" w:sz="4" w:space="0" w:color="auto"/>
              <w:right w:val="single" w:sz="4" w:space="0" w:color="auto"/>
            </w:tcBorders>
          </w:tcPr>
          <w:p w14:paraId="039D81CF" w14:textId="77777777" w:rsidR="00A16EC5" w:rsidRPr="004A3FCF" w:rsidRDefault="00000000">
            <w:pPr>
              <w:rPr>
                <w:rFonts w:ascii="Times New Roman" w:hAnsi="Times New Roman" w:cs="Times New Roman"/>
              </w:rPr>
            </w:pPr>
            <w:r w:rsidRPr="004A3FCF">
              <w:rPr>
                <w:rFonts w:ascii="Times New Roman" w:hAnsi="Times New Roman" w:cs="Times New Roman"/>
              </w:rPr>
              <w:t>Responsibilities</w:t>
            </w:r>
          </w:p>
        </w:tc>
      </w:tr>
      <w:tr w:rsidR="00A16EC5" w:rsidRPr="004A3FCF" w14:paraId="101B07BF" w14:textId="77777777" w:rsidTr="004A3FCF">
        <w:tc>
          <w:tcPr>
            <w:tcW w:w="2880" w:type="dxa"/>
            <w:tcBorders>
              <w:top w:val="single" w:sz="4" w:space="0" w:color="auto"/>
              <w:left w:val="single" w:sz="4" w:space="0" w:color="auto"/>
              <w:bottom w:val="single" w:sz="4" w:space="0" w:color="auto"/>
              <w:right w:val="single" w:sz="4" w:space="0" w:color="auto"/>
            </w:tcBorders>
          </w:tcPr>
          <w:p w14:paraId="559BDB61" w14:textId="77777777" w:rsidR="00A16EC5" w:rsidRPr="004A3FCF" w:rsidRDefault="00000000">
            <w:pPr>
              <w:rPr>
                <w:rFonts w:ascii="Times New Roman" w:hAnsi="Times New Roman" w:cs="Times New Roman"/>
              </w:rPr>
            </w:pPr>
            <w:r w:rsidRPr="004A3FCF">
              <w:rPr>
                <w:rFonts w:ascii="Times New Roman" w:hAnsi="Times New Roman" w:cs="Times New Roman"/>
              </w:rPr>
              <w:t>Hospital Admin</w:t>
            </w:r>
          </w:p>
        </w:tc>
        <w:tc>
          <w:tcPr>
            <w:tcW w:w="2880" w:type="dxa"/>
            <w:tcBorders>
              <w:top w:val="single" w:sz="4" w:space="0" w:color="auto"/>
              <w:left w:val="single" w:sz="4" w:space="0" w:color="auto"/>
              <w:bottom w:val="single" w:sz="4" w:space="0" w:color="auto"/>
              <w:right w:val="single" w:sz="4" w:space="0" w:color="auto"/>
            </w:tcBorders>
          </w:tcPr>
          <w:p w14:paraId="573C0735" w14:textId="77777777" w:rsidR="00A16EC5" w:rsidRPr="004A3FCF" w:rsidRDefault="00000000">
            <w:pPr>
              <w:rPr>
                <w:rFonts w:ascii="Times New Roman" w:hAnsi="Times New Roman" w:cs="Times New Roman"/>
              </w:rPr>
            </w:pPr>
            <w:r w:rsidRPr="004A3FCF">
              <w:rPr>
                <w:rFonts w:ascii="Times New Roman" w:hAnsi="Times New Roman" w:cs="Times New Roman"/>
              </w:rPr>
              <w:t>Manages system</w:t>
            </w:r>
          </w:p>
        </w:tc>
        <w:tc>
          <w:tcPr>
            <w:tcW w:w="2880" w:type="dxa"/>
            <w:tcBorders>
              <w:top w:val="single" w:sz="4" w:space="0" w:color="auto"/>
              <w:left w:val="single" w:sz="4" w:space="0" w:color="auto"/>
              <w:bottom w:val="single" w:sz="4" w:space="0" w:color="auto"/>
              <w:right w:val="single" w:sz="4" w:space="0" w:color="auto"/>
            </w:tcBorders>
          </w:tcPr>
          <w:p w14:paraId="34ED5678" w14:textId="77777777" w:rsidR="00A16EC5" w:rsidRPr="004A3FCF" w:rsidRDefault="00000000">
            <w:pPr>
              <w:rPr>
                <w:rFonts w:ascii="Times New Roman" w:hAnsi="Times New Roman" w:cs="Times New Roman"/>
              </w:rPr>
            </w:pPr>
            <w:r w:rsidRPr="004A3FCF">
              <w:rPr>
                <w:rFonts w:ascii="Times New Roman" w:hAnsi="Times New Roman" w:cs="Times New Roman"/>
              </w:rPr>
              <w:t>Sets up users, controls data access</w:t>
            </w:r>
          </w:p>
        </w:tc>
      </w:tr>
      <w:tr w:rsidR="00A16EC5" w:rsidRPr="004A3FCF" w14:paraId="2EA077B4" w14:textId="77777777" w:rsidTr="004A3FCF">
        <w:tc>
          <w:tcPr>
            <w:tcW w:w="2880" w:type="dxa"/>
            <w:tcBorders>
              <w:top w:val="single" w:sz="4" w:space="0" w:color="auto"/>
              <w:left w:val="single" w:sz="4" w:space="0" w:color="auto"/>
              <w:bottom w:val="single" w:sz="4" w:space="0" w:color="auto"/>
              <w:right w:val="single" w:sz="4" w:space="0" w:color="auto"/>
            </w:tcBorders>
          </w:tcPr>
          <w:p w14:paraId="7804EF2B" w14:textId="77777777" w:rsidR="00A16EC5" w:rsidRPr="004A3FCF" w:rsidRDefault="00000000">
            <w:pPr>
              <w:rPr>
                <w:rFonts w:ascii="Times New Roman" w:hAnsi="Times New Roman" w:cs="Times New Roman"/>
              </w:rPr>
            </w:pPr>
            <w:r w:rsidRPr="004A3FCF">
              <w:rPr>
                <w:rFonts w:ascii="Times New Roman" w:hAnsi="Times New Roman" w:cs="Times New Roman"/>
              </w:rPr>
              <w:t>Receptionist</w:t>
            </w:r>
          </w:p>
        </w:tc>
        <w:tc>
          <w:tcPr>
            <w:tcW w:w="2880" w:type="dxa"/>
            <w:tcBorders>
              <w:top w:val="single" w:sz="4" w:space="0" w:color="auto"/>
              <w:left w:val="single" w:sz="4" w:space="0" w:color="auto"/>
              <w:bottom w:val="single" w:sz="4" w:space="0" w:color="auto"/>
              <w:right w:val="single" w:sz="4" w:space="0" w:color="auto"/>
            </w:tcBorders>
          </w:tcPr>
          <w:p w14:paraId="70583B15" w14:textId="77777777" w:rsidR="00A16EC5" w:rsidRPr="004A3FCF" w:rsidRDefault="00000000">
            <w:pPr>
              <w:rPr>
                <w:rFonts w:ascii="Times New Roman" w:hAnsi="Times New Roman" w:cs="Times New Roman"/>
              </w:rPr>
            </w:pPr>
            <w:r w:rsidRPr="004A3FCF">
              <w:rPr>
                <w:rFonts w:ascii="Times New Roman" w:hAnsi="Times New Roman" w:cs="Times New Roman"/>
              </w:rPr>
              <w:t>Books appointments</w:t>
            </w:r>
          </w:p>
        </w:tc>
        <w:tc>
          <w:tcPr>
            <w:tcW w:w="2880" w:type="dxa"/>
            <w:tcBorders>
              <w:top w:val="single" w:sz="4" w:space="0" w:color="auto"/>
              <w:left w:val="single" w:sz="4" w:space="0" w:color="auto"/>
              <w:bottom w:val="single" w:sz="4" w:space="0" w:color="auto"/>
              <w:right w:val="single" w:sz="4" w:space="0" w:color="auto"/>
            </w:tcBorders>
          </w:tcPr>
          <w:p w14:paraId="03DF7537" w14:textId="77777777" w:rsidR="00A16EC5" w:rsidRPr="004A3FCF" w:rsidRDefault="00000000">
            <w:pPr>
              <w:rPr>
                <w:rFonts w:ascii="Times New Roman" w:hAnsi="Times New Roman" w:cs="Times New Roman"/>
              </w:rPr>
            </w:pPr>
            <w:r w:rsidRPr="004A3FCF">
              <w:rPr>
                <w:rFonts w:ascii="Times New Roman" w:hAnsi="Times New Roman" w:cs="Times New Roman"/>
              </w:rPr>
              <w:t>Creates patient &amp; appointment records</w:t>
            </w:r>
          </w:p>
        </w:tc>
      </w:tr>
      <w:tr w:rsidR="00A16EC5" w:rsidRPr="004A3FCF" w14:paraId="1079B70D" w14:textId="77777777" w:rsidTr="004A3FCF">
        <w:tc>
          <w:tcPr>
            <w:tcW w:w="2880" w:type="dxa"/>
            <w:tcBorders>
              <w:top w:val="single" w:sz="4" w:space="0" w:color="auto"/>
              <w:left w:val="single" w:sz="4" w:space="0" w:color="auto"/>
              <w:bottom w:val="single" w:sz="4" w:space="0" w:color="auto"/>
              <w:right w:val="single" w:sz="4" w:space="0" w:color="auto"/>
            </w:tcBorders>
          </w:tcPr>
          <w:p w14:paraId="5D1CFB1F" w14:textId="77777777" w:rsidR="00A16EC5" w:rsidRPr="004A3FCF" w:rsidRDefault="00000000">
            <w:pPr>
              <w:rPr>
                <w:rFonts w:ascii="Times New Roman" w:hAnsi="Times New Roman" w:cs="Times New Roman"/>
              </w:rPr>
            </w:pPr>
            <w:r w:rsidRPr="004A3FCF">
              <w:rPr>
                <w:rFonts w:ascii="Times New Roman" w:hAnsi="Times New Roman" w:cs="Times New Roman"/>
              </w:rPr>
              <w:t>Doctor</w:t>
            </w:r>
          </w:p>
        </w:tc>
        <w:tc>
          <w:tcPr>
            <w:tcW w:w="2880" w:type="dxa"/>
            <w:tcBorders>
              <w:top w:val="single" w:sz="4" w:space="0" w:color="auto"/>
              <w:left w:val="single" w:sz="4" w:space="0" w:color="auto"/>
              <w:bottom w:val="single" w:sz="4" w:space="0" w:color="auto"/>
              <w:right w:val="single" w:sz="4" w:space="0" w:color="auto"/>
            </w:tcBorders>
          </w:tcPr>
          <w:p w14:paraId="3BDAC016" w14:textId="77777777" w:rsidR="00A16EC5" w:rsidRPr="004A3FCF" w:rsidRDefault="00000000">
            <w:pPr>
              <w:rPr>
                <w:rFonts w:ascii="Times New Roman" w:hAnsi="Times New Roman" w:cs="Times New Roman"/>
              </w:rPr>
            </w:pPr>
            <w:r w:rsidRPr="004A3FCF">
              <w:rPr>
                <w:rFonts w:ascii="Times New Roman" w:hAnsi="Times New Roman" w:cs="Times New Roman"/>
              </w:rPr>
              <w:t>End user</w:t>
            </w:r>
          </w:p>
        </w:tc>
        <w:tc>
          <w:tcPr>
            <w:tcW w:w="2880" w:type="dxa"/>
            <w:tcBorders>
              <w:top w:val="single" w:sz="4" w:space="0" w:color="auto"/>
              <w:left w:val="single" w:sz="4" w:space="0" w:color="auto"/>
              <w:bottom w:val="single" w:sz="4" w:space="0" w:color="auto"/>
              <w:right w:val="single" w:sz="4" w:space="0" w:color="auto"/>
            </w:tcBorders>
          </w:tcPr>
          <w:p w14:paraId="5207CE14" w14:textId="77777777" w:rsidR="00A16EC5" w:rsidRPr="004A3FCF" w:rsidRDefault="00000000">
            <w:pPr>
              <w:rPr>
                <w:rFonts w:ascii="Times New Roman" w:hAnsi="Times New Roman" w:cs="Times New Roman"/>
              </w:rPr>
            </w:pPr>
            <w:r w:rsidRPr="004A3FCF">
              <w:rPr>
                <w:rFonts w:ascii="Times New Roman" w:hAnsi="Times New Roman" w:cs="Times New Roman"/>
              </w:rPr>
              <w:t>Views and updates own appointments</w:t>
            </w:r>
          </w:p>
        </w:tc>
      </w:tr>
      <w:tr w:rsidR="00A16EC5" w:rsidRPr="004A3FCF" w14:paraId="40994E01" w14:textId="77777777" w:rsidTr="004A3FCF">
        <w:tc>
          <w:tcPr>
            <w:tcW w:w="2880" w:type="dxa"/>
            <w:tcBorders>
              <w:top w:val="single" w:sz="4" w:space="0" w:color="auto"/>
              <w:left w:val="single" w:sz="4" w:space="0" w:color="auto"/>
              <w:bottom w:val="single" w:sz="4" w:space="0" w:color="auto"/>
              <w:right w:val="single" w:sz="4" w:space="0" w:color="auto"/>
            </w:tcBorders>
          </w:tcPr>
          <w:p w14:paraId="287022C6" w14:textId="77777777" w:rsidR="00A16EC5" w:rsidRPr="004A3FCF" w:rsidRDefault="00000000">
            <w:pPr>
              <w:rPr>
                <w:rFonts w:ascii="Times New Roman" w:hAnsi="Times New Roman" w:cs="Times New Roman"/>
              </w:rPr>
            </w:pPr>
            <w:r w:rsidRPr="004A3FCF">
              <w:rPr>
                <w:rFonts w:ascii="Times New Roman" w:hAnsi="Times New Roman" w:cs="Times New Roman"/>
              </w:rPr>
              <w:t>Patient</w:t>
            </w:r>
          </w:p>
        </w:tc>
        <w:tc>
          <w:tcPr>
            <w:tcW w:w="2880" w:type="dxa"/>
            <w:tcBorders>
              <w:top w:val="single" w:sz="4" w:space="0" w:color="auto"/>
              <w:left w:val="single" w:sz="4" w:space="0" w:color="auto"/>
              <w:bottom w:val="single" w:sz="4" w:space="0" w:color="auto"/>
              <w:right w:val="single" w:sz="4" w:space="0" w:color="auto"/>
            </w:tcBorders>
          </w:tcPr>
          <w:p w14:paraId="70F2D07B" w14:textId="77777777" w:rsidR="00A16EC5" w:rsidRPr="004A3FCF" w:rsidRDefault="00000000">
            <w:pPr>
              <w:rPr>
                <w:rFonts w:ascii="Times New Roman" w:hAnsi="Times New Roman" w:cs="Times New Roman"/>
              </w:rPr>
            </w:pPr>
            <w:r w:rsidRPr="004A3FCF">
              <w:rPr>
                <w:rFonts w:ascii="Times New Roman" w:hAnsi="Times New Roman" w:cs="Times New Roman"/>
              </w:rPr>
              <w:t>Receives notifications</w:t>
            </w:r>
          </w:p>
        </w:tc>
        <w:tc>
          <w:tcPr>
            <w:tcW w:w="2880" w:type="dxa"/>
            <w:tcBorders>
              <w:top w:val="single" w:sz="4" w:space="0" w:color="auto"/>
              <w:left w:val="single" w:sz="4" w:space="0" w:color="auto"/>
              <w:bottom w:val="single" w:sz="4" w:space="0" w:color="auto"/>
              <w:right w:val="single" w:sz="4" w:space="0" w:color="auto"/>
            </w:tcBorders>
          </w:tcPr>
          <w:p w14:paraId="2E34F49F" w14:textId="77777777" w:rsidR="00A16EC5" w:rsidRPr="004A3FCF" w:rsidRDefault="00000000">
            <w:pPr>
              <w:rPr>
                <w:rFonts w:ascii="Times New Roman" w:hAnsi="Times New Roman" w:cs="Times New Roman"/>
              </w:rPr>
            </w:pPr>
            <w:r w:rsidRPr="004A3FCF">
              <w:rPr>
                <w:rFonts w:ascii="Times New Roman" w:hAnsi="Times New Roman" w:cs="Times New Roman"/>
              </w:rPr>
              <w:t>Attends scheduled consultations</w:t>
            </w:r>
          </w:p>
        </w:tc>
      </w:tr>
    </w:tbl>
    <w:p w14:paraId="545258D3" w14:textId="77777777" w:rsidR="00A16EC5" w:rsidRPr="004A3FCF" w:rsidRDefault="00000000">
      <w:pPr>
        <w:pStyle w:val="Heading3"/>
        <w:rPr>
          <w:rFonts w:ascii="Times New Roman" w:hAnsi="Times New Roman" w:cs="Times New Roman"/>
          <w:color w:val="000000" w:themeColor="text1"/>
        </w:rPr>
      </w:pPr>
      <w:r w:rsidRPr="004A3FCF">
        <w:rPr>
          <w:rFonts w:ascii="Times New Roman" w:hAnsi="Times New Roman" w:cs="Times New Roman"/>
          <w:color w:val="000000" w:themeColor="text1"/>
        </w:rPr>
        <w:t>Step 3: Business Process Mapping</w:t>
      </w:r>
    </w:p>
    <w:p w14:paraId="76267608" w14:textId="77777777" w:rsidR="00A16EC5" w:rsidRPr="004A3FCF" w:rsidRDefault="00000000">
      <w:pPr>
        <w:rPr>
          <w:rFonts w:ascii="Times New Roman" w:hAnsi="Times New Roman" w:cs="Times New Roman"/>
        </w:rPr>
      </w:pPr>
      <w:r w:rsidRPr="004A3FCF">
        <w:rPr>
          <w:rFonts w:ascii="Times New Roman" w:hAnsi="Times New Roman" w:cs="Times New Roman"/>
        </w:rPr>
        <w:t>Current (Manual) Process:</w:t>
      </w:r>
    </w:p>
    <w:p w14:paraId="3C8B19E0" w14:textId="77777777" w:rsidR="00A16EC5" w:rsidRPr="004A3FCF" w:rsidRDefault="00000000">
      <w:pPr>
        <w:rPr>
          <w:rFonts w:ascii="Times New Roman" w:hAnsi="Times New Roman" w:cs="Times New Roman"/>
        </w:rPr>
      </w:pPr>
      <w:r w:rsidRPr="004A3FCF">
        <w:rPr>
          <w:rFonts w:ascii="Times New Roman" w:hAnsi="Times New Roman" w:cs="Times New Roman"/>
        </w:rPr>
        <w:t>• Receptionist notes appointments in a register or Excel sheet.</w:t>
      </w:r>
      <w:r w:rsidRPr="004A3FCF">
        <w:rPr>
          <w:rFonts w:ascii="Times New Roman" w:hAnsi="Times New Roman" w:cs="Times New Roman"/>
        </w:rPr>
        <w:br/>
        <w:t>• Doctors are informed manually.</w:t>
      </w:r>
      <w:r w:rsidRPr="004A3FCF">
        <w:rPr>
          <w:rFonts w:ascii="Times New Roman" w:hAnsi="Times New Roman" w:cs="Times New Roman"/>
        </w:rPr>
        <w:br/>
        <w:t>• Overlaps and missed updates are common.</w:t>
      </w:r>
    </w:p>
    <w:p w14:paraId="3F6C81B7" w14:textId="77777777" w:rsidR="00A16EC5" w:rsidRPr="004A3FCF" w:rsidRDefault="00000000">
      <w:pPr>
        <w:rPr>
          <w:rFonts w:ascii="Times New Roman" w:hAnsi="Times New Roman" w:cs="Times New Roman"/>
        </w:rPr>
      </w:pPr>
      <w:r w:rsidRPr="004A3FCF">
        <w:rPr>
          <w:rFonts w:ascii="Times New Roman" w:hAnsi="Times New Roman" w:cs="Times New Roman"/>
        </w:rPr>
        <w:lastRenderedPageBreak/>
        <w:t>Proposed Salesforce Process:</w:t>
      </w:r>
    </w:p>
    <w:p w14:paraId="40B90D11" w14:textId="77777777" w:rsidR="00A16EC5" w:rsidRPr="004A3FCF" w:rsidRDefault="00000000">
      <w:pPr>
        <w:rPr>
          <w:rFonts w:ascii="Times New Roman" w:hAnsi="Times New Roman" w:cs="Times New Roman"/>
        </w:rPr>
      </w:pPr>
      <w:r w:rsidRPr="004A3FCF">
        <w:rPr>
          <w:rFonts w:ascii="Times New Roman" w:hAnsi="Times New Roman" w:cs="Times New Roman"/>
        </w:rPr>
        <w:t>1. Receptionist creates a Patient record.</w:t>
      </w:r>
      <w:r w:rsidRPr="004A3FCF">
        <w:rPr>
          <w:rFonts w:ascii="Times New Roman" w:hAnsi="Times New Roman" w:cs="Times New Roman"/>
        </w:rPr>
        <w:br/>
        <w:t>2. Selects Doctor and books an Appointment record.</w:t>
      </w:r>
      <w:r w:rsidRPr="004A3FCF">
        <w:rPr>
          <w:rFonts w:ascii="Times New Roman" w:hAnsi="Times New Roman" w:cs="Times New Roman"/>
        </w:rPr>
        <w:br/>
        <w:t>3. System validates if the doctor is available.</w:t>
      </w:r>
      <w:r w:rsidRPr="004A3FCF">
        <w:rPr>
          <w:rFonts w:ascii="Times New Roman" w:hAnsi="Times New Roman" w:cs="Times New Roman"/>
        </w:rPr>
        <w:br/>
        <w:t>4. Automatic email sent to patient and doctor.</w:t>
      </w:r>
      <w:r w:rsidRPr="004A3FCF">
        <w:rPr>
          <w:rFonts w:ascii="Times New Roman" w:hAnsi="Times New Roman" w:cs="Times New Roman"/>
        </w:rPr>
        <w:br/>
        <w:t>5. Doctor updates appointment status after consultation.</w:t>
      </w:r>
      <w:r w:rsidRPr="004A3FCF">
        <w:rPr>
          <w:rFonts w:ascii="Times New Roman" w:hAnsi="Times New Roman" w:cs="Times New Roman"/>
        </w:rPr>
        <w:br/>
        <w:t>6. Reports and dashboards track hospital activity.</w:t>
      </w:r>
    </w:p>
    <w:p w14:paraId="163718E0" w14:textId="77777777" w:rsidR="00A16EC5" w:rsidRPr="004A3FCF" w:rsidRDefault="00000000">
      <w:pPr>
        <w:pStyle w:val="Heading3"/>
        <w:rPr>
          <w:rFonts w:ascii="Times New Roman" w:hAnsi="Times New Roman" w:cs="Times New Roman"/>
          <w:color w:val="000000" w:themeColor="text1"/>
        </w:rPr>
      </w:pPr>
      <w:r w:rsidRPr="004A3FCF">
        <w:rPr>
          <w:rFonts w:ascii="Times New Roman" w:hAnsi="Times New Roman" w:cs="Times New Roman"/>
          <w:color w:val="000000" w:themeColor="text1"/>
        </w:rPr>
        <w:t>Step 4: Industry-Specific Use Case</w:t>
      </w:r>
    </w:p>
    <w:p w14:paraId="5AC1F8BA" w14:textId="77777777" w:rsidR="00A16EC5" w:rsidRPr="004A3FCF" w:rsidRDefault="00000000">
      <w:pPr>
        <w:rPr>
          <w:rFonts w:ascii="Times New Roman" w:hAnsi="Times New Roman" w:cs="Times New Roman"/>
        </w:rPr>
      </w:pPr>
      <w:r w:rsidRPr="004A3FCF">
        <w:rPr>
          <w:rFonts w:ascii="Times New Roman" w:hAnsi="Times New Roman" w:cs="Times New Roman"/>
        </w:rPr>
        <w:t>Industry: Healthcare</w:t>
      </w:r>
    </w:p>
    <w:p w14:paraId="5E6FEFFB" w14:textId="77777777" w:rsidR="00A16EC5" w:rsidRPr="004A3FCF" w:rsidRDefault="00000000">
      <w:pPr>
        <w:rPr>
          <w:rFonts w:ascii="Times New Roman" w:hAnsi="Times New Roman" w:cs="Times New Roman"/>
        </w:rPr>
      </w:pPr>
      <w:r w:rsidRPr="004A3FCF">
        <w:rPr>
          <w:rFonts w:ascii="Times New Roman" w:hAnsi="Times New Roman" w:cs="Times New Roman"/>
        </w:rPr>
        <w:t>Problem: Manual appointment scheduling causes delays and inefficiencies.</w:t>
      </w:r>
      <w:r w:rsidRPr="004A3FCF">
        <w:rPr>
          <w:rFonts w:ascii="Times New Roman" w:hAnsi="Times New Roman" w:cs="Times New Roman"/>
        </w:rPr>
        <w:br/>
        <w:t>Solution: Salesforce CRM automates booking, ensures no overlap, and centralizes all hospital data.</w:t>
      </w:r>
    </w:p>
    <w:p w14:paraId="0756460E" w14:textId="77777777" w:rsidR="00A16EC5" w:rsidRPr="004A3FCF" w:rsidRDefault="00000000">
      <w:pPr>
        <w:rPr>
          <w:rFonts w:ascii="Times New Roman" w:hAnsi="Times New Roman" w:cs="Times New Roman"/>
        </w:rPr>
      </w:pPr>
      <w:r w:rsidRPr="004A3FCF">
        <w:rPr>
          <w:rFonts w:ascii="Times New Roman" w:hAnsi="Times New Roman" w:cs="Times New Roman"/>
        </w:rPr>
        <w:t>Business Impact:</w:t>
      </w:r>
    </w:p>
    <w:p w14:paraId="13CA40B5" w14:textId="77777777" w:rsidR="00A16EC5" w:rsidRPr="004A3FCF" w:rsidRDefault="00000000">
      <w:pPr>
        <w:rPr>
          <w:rFonts w:ascii="Times New Roman" w:hAnsi="Times New Roman" w:cs="Times New Roman"/>
        </w:rPr>
      </w:pPr>
      <w:r w:rsidRPr="004A3FCF">
        <w:rPr>
          <w:rFonts w:ascii="Times New Roman" w:hAnsi="Times New Roman" w:cs="Times New Roman"/>
        </w:rPr>
        <w:t>• 40% reduction in booking errors.</w:t>
      </w:r>
    </w:p>
    <w:p w14:paraId="51212D61" w14:textId="77777777" w:rsidR="00A16EC5" w:rsidRPr="004A3FCF" w:rsidRDefault="00000000">
      <w:pPr>
        <w:rPr>
          <w:rFonts w:ascii="Times New Roman" w:hAnsi="Times New Roman" w:cs="Times New Roman"/>
        </w:rPr>
      </w:pPr>
      <w:r w:rsidRPr="004A3FCF">
        <w:rPr>
          <w:rFonts w:ascii="Times New Roman" w:hAnsi="Times New Roman" w:cs="Times New Roman"/>
        </w:rPr>
        <w:t>• Real-time doctor schedule visibility.</w:t>
      </w:r>
    </w:p>
    <w:p w14:paraId="00D6C2FA" w14:textId="77777777" w:rsidR="00A16EC5" w:rsidRPr="004A3FCF" w:rsidRDefault="00000000">
      <w:pPr>
        <w:rPr>
          <w:rFonts w:ascii="Times New Roman" w:hAnsi="Times New Roman" w:cs="Times New Roman"/>
        </w:rPr>
      </w:pPr>
      <w:r w:rsidRPr="004A3FCF">
        <w:rPr>
          <w:rFonts w:ascii="Times New Roman" w:hAnsi="Times New Roman" w:cs="Times New Roman"/>
        </w:rPr>
        <w:t>• Improved patient satisfaction.</w:t>
      </w:r>
    </w:p>
    <w:p w14:paraId="4A02910A" w14:textId="77777777" w:rsidR="00A16EC5" w:rsidRPr="004A3FCF" w:rsidRDefault="00000000">
      <w:pPr>
        <w:pStyle w:val="Heading3"/>
        <w:rPr>
          <w:rFonts w:ascii="Times New Roman" w:hAnsi="Times New Roman" w:cs="Times New Roman"/>
          <w:color w:val="000000" w:themeColor="text1"/>
        </w:rPr>
      </w:pPr>
      <w:r w:rsidRPr="004A3FCF">
        <w:rPr>
          <w:rFonts w:ascii="Times New Roman" w:hAnsi="Times New Roman" w:cs="Times New Roman"/>
          <w:color w:val="000000" w:themeColor="text1"/>
        </w:rPr>
        <w:t>Step 5: AppExchange Exploration</w:t>
      </w:r>
    </w:p>
    <w:p w14:paraId="5F830A84" w14:textId="77777777" w:rsidR="00A16EC5" w:rsidRPr="004A3FCF" w:rsidRDefault="00000000">
      <w:pPr>
        <w:rPr>
          <w:rFonts w:ascii="Times New Roman" w:hAnsi="Times New Roman" w:cs="Times New Roman"/>
        </w:rPr>
      </w:pPr>
      <w:r w:rsidRPr="004A3FCF">
        <w:rPr>
          <w:rFonts w:ascii="Times New Roman" w:hAnsi="Times New Roman" w:cs="Times New Roman"/>
        </w:rPr>
        <w:t>Apps like Health Cloud, Doctor Appointment Scheduler, and Patient Connect inspired the idea for this project. However, those are paid and complex. Hence, a simplified and custom-built Hospital Appointment Management System was created using Salesforce standard and custom features.</w:t>
      </w:r>
    </w:p>
    <w:sectPr w:rsidR="00A16EC5" w:rsidRPr="004A3FCF" w:rsidSect="00F94AC2">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388474">
    <w:abstractNumId w:val="8"/>
  </w:num>
  <w:num w:numId="2" w16cid:durableId="1853568377">
    <w:abstractNumId w:val="6"/>
  </w:num>
  <w:num w:numId="3" w16cid:durableId="786318129">
    <w:abstractNumId w:val="5"/>
  </w:num>
  <w:num w:numId="4" w16cid:durableId="1024554790">
    <w:abstractNumId w:val="4"/>
  </w:num>
  <w:num w:numId="5" w16cid:durableId="4064629">
    <w:abstractNumId w:val="7"/>
  </w:num>
  <w:num w:numId="6" w16cid:durableId="1938905554">
    <w:abstractNumId w:val="3"/>
  </w:num>
  <w:num w:numId="7" w16cid:durableId="526136775">
    <w:abstractNumId w:val="2"/>
  </w:num>
  <w:num w:numId="8" w16cid:durableId="625740199">
    <w:abstractNumId w:val="1"/>
  </w:num>
  <w:num w:numId="9" w16cid:durableId="11313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3FCF"/>
    <w:rsid w:val="005821EE"/>
    <w:rsid w:val="006613D9"/>
    <w:rsid w:val="00A16EC5"/>
    <w:rsid w:val="00AA1D8D"/>
    <w:rsid w:val="00B47730"/>
    <w:rsid w:val="00CB0664"/>
    <w:rsid w:val="00F94A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A36F"/>
  <w14:defaultImageDpi w14:val="300"/>
  <w15:docId w15:val="{3CF89A5F-E4BD-488D-B873-920462B7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 Samyuktha</cp:lastModifiedBy>
  <cp:revision>2</cp:revision>
  <dcterms:created xsi:type="dcterms:W3CDTF">2025-10-14T17:45:00Z</dcterms:created>
  <dcterms:modified xsi:type="dcterms:W3CDTF">2025-10-14T17:45:00Z</dcterms:modified>
  <cp:category/>
</cp:coreProperties>
</file>