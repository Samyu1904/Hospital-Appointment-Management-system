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183C" w14:textId="77777777" w:rsidR="00171F67" w:rsidRPr="00C60D35" w:rsidRDefault="00BA2A00" w:rsidP="00C60D35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60D35">
        <w:rPr>
          <w:rFonts w:ascii="Times New Roman" w:hAnsi="Times New Roman" w:cs="Times New Roman"/>
          <w:color w:val="auto"/>
          <w:sz w:val="32"/>
          <w:szCs w:val="32"/>
        </w:rPr>
        <w:t>Phase 4: User Interface &amp; Record Pages</w:t>
      </w:r>
    </w:p>
    <w:p w14:paraId="4DB2AB82" w14:textId="77777777" w:rsidR="00171F67" w:rsidRPr="00C60D35" w:rsidRDefault="00BA2A00">
      <w:pPr>
        <w:rPr>
          <w:rFonts w:ascii="Times New Roman" w:hAnsi="Times New Roman" w:cs="Times New Roman"/>
        </w:rPr>
      </w:pPr>
      <w:r w:rsidRPr="00C60D35">
        <w:rPr>
          <w:rFonts w:ascii="Segoe UI Emoji" w:hAnsi="Segoe UI Emoji" w:cs="Segoe UI Emoji"/>
        </w:rPr>
        <w:t>🎯</w:t>
      </w:r>
      <w:r w:rsidRPr="00C60D35">
        <w:rPr>
          <w:rFonts w:ascii="Times New Roman" w:hAnsi="Times New Roman" w:cs="Times New Roman"/>
        </w:rPr>
        <w:t xml:space="preserve"> </w:t>
      </w:r>
      <w:r w:rsidRPr="00C60D35">
        <w:rPr>
          <w:rFonts w:ascii="Times New Roman" w:hAnsi="Times New Roman" w:cs="Times New Roman"/>
          <w:b/>
          <w:bCs/>
          <w:sz w:val="24"/>
          <w:szCs w:val="24"/>
        </w:rPr>
        <w:t>Purpose of this Phase</w:t>
      </w:r>
      <w:r w:rsidRPr="00C60D35">
        <w:rPr>
          <w:rFonts w:ascii="Times New Roman" w:hAnsi="Times New Roman" w:cs="Times New Roman"/>
        </w:rPr>
        <w:br/>
      </w:r>
      <w:r w:rsidRPr="00C60D35">
        <w:rPr>
          <w:rFonts w:ascii="Times New Roman" w:hAnsi="Times New Roman" w:cs="Times New Roman"/>
        </w:rPr>
        <w:br/>
      </w:r>
      <w:r w:rsidRPr="00C60D35">
        <w:rPr>
          <w:rFonts w:ascii="Times New Roman" w:hAnsi="Times New Roman" w:cs="Times New Roman"/>
        </w:rPr>
        <w:t>The purpose of this phase is to create a user-friendly interface in Salesforce by designing custom Lightning Record Pages, Tabs, and a centralized Lightning App called “Hospital Management App.” This makes it easier for users such as doctors, receptionists, and administrators to access and manage patient and appointment information efficiently.</w:t>
      </w:r>
    </w:p>
    <w:p w14:paraId="43046A0D" w14:textId="77777777" w:rsidR="00171F67" w:rsidRPr="00C60D35" w:rsidRDefault="00BA2A00">
      <w:pPr>
        <w:pStyle w:val="Heading3"/>
        <w:rPr>
          <w:rFonts w:ascii="Times New Roman" w:hAnsi="Times New Roman" w:cs="Times New Roman"/>
          <w:color w:val="auto"/>
        </w:rPr>
      </w:pPr>
      <w:r w:rsidRPr="00C60D35">
        <w:rPr>
          <w:rFonts w:ascii="Times New Roman" w:hAnsi="Times New Roman" w:cs="Times New Roman"/>
          <w:color w:val="auto"/>
        </w:rPr>
        <w:t>1</w:t>
      </w:r>
      <w:r w:rsidRPr="00C60D35">
        <w:rPr>
          <w:rFonts w:ascii="Times New Roman" w:hAnsi="Times New Roman" w:cs="Times New Roman"/>
          <w:color w:val="auto"/>
        </w:rPr>
        <w:t>️</w:t>
      </w:r>
      <w:r w:rsidRPr="00C60D35">
        <w:rPr>
          <w:rFonts w:ascii="Segoe UI Symbol" w:hAnsi="Segoe UI Symbol" w:cs="Segoe UI Symbol"/>
          <w:color w:val="auto"/>
        </w:rPr>
        <w:t>⃣</w:t>
      </w:r>
      <w:r w:rsidRPr="00C60D35">
        <w:rPr>
          <w:rFonts w:ascii="Times New Roman" w:hAnsi="Times New Roman" w:cs="Times New Roman"/>
          <w:color w:val="auto"/>
          <w:sz w:val="24"/>
          <w:szCs w:val="24"/>
        </w:rPr>
        <w:t xml:space="preserve"> Create a Custom App</w:t>
      </w:r>
    </w:p>
    <w:p w14:paraId="1B65571B" w14:textId="0AEFDB8E" w:rsidR="00171F67" w:rsidRPr="00C60D35" w:rsidRDefault="00BA2A00">
      <w:pPr>
        <w:rPr>
          <w:rFonts w:ascii="Times New Roman" w:hAnsi="Times New Roman" w:cs="Times New Roman"/>
        </w:rPr>
      </w:pPr>
      <w:r w:rsidRPr="00C60D35">
        <w:rPr>
          <w:rFonts w:ascii="Times New Roman" w:hAnsi="Times New Roman" w:cs="Times New Roman"/>
        </w:rPr>
        <w:t xml:space="preserve">Navigation: </w:t>
      </w:r>
      <w:r w:rsidRPr="00C60D35">
        <w:rPr>
          <w:rFonts w:ascii="Segoe UI Emoji" w:hAnsi="Segoe UI Emoji" w:cs="Segoe UI Emoji"/>
        </w:rPr>
        <w:t>⚙</w:t>
      </w:r>
      <w:r w:rsidRPr="00C60D35">
        <w:rPr>
          <w:rFonts w:ascii="Segoe UI Emoji" w:hAnsi="Segoe UI Emoji" w:cs="Segoe UI Emoji"/>
        </w:rPr>
        <w:t>️</w:t>
      </w:r>
      <w:r w:rsidRPr="00C60D35">
        <w:rPr>
          <w:rFonts w:ascii="Times New Roman" w:hAnsi="Times New Roman" w:cs="Times New Roman"/>
        </w:rPr>
        <w:t xml:space="preserve"> → Setup → App Manager → New Lightning App</w:t>
      </w:r>
      <w:r w:rsidRPr="00C60D35">
        <w:rPr>
          <w:rFonts w:ascii="Times New Roman" w:hAnsi="Times New Roman" w:cs="Times New Roman"/>
        </w:rPr>
        <w:br/>
      </w:r>
      <w:r w:rsidRPr="00C60D35">
        <w:rPr>
          <w:rFonts w:ascii="Times New Roman" w:hAnsi="Times New Roman" w:cs="Times New Roman"/>
        </w:rPr>
        <w:br/>
        <w:t>Details filled:</w:t>
      </w:r>
      <w:r w:rsidRPr="00C60D35">
        <w:rPr>
          <w:rFonts w:ascii="Times New Roman" w:hAnsi="Times New Roman" w:cs="Times New Roman"/>
        </w:rPr>
        <w:br/>
        <w:t>- App Name: Hospital Management App</w:t>
      </w:r>
      <w:r w:rsidRPr="00C60D35">
        <w:rPr>
          <w:rFonts w:ascii="Times New Roman" w:hAnsi="Times New Roman" w:cs="Times New Roman"/>
        </w:rPr>
        <w:br/>
        <w:t>- Developer Name: Hospital_Management_App</w:t>
      </w:r>
      <w:r w:rsidRPr="00C60D35">
        <w:rPr>
          <w:rFonts w:ascii="Times New Roman" w:hAnsi="Times New Roman" w:cs="Times New Roman"/>
        </w:rPr>
        <w:br/>
        <w:t>- Description: Central app to manage patients, doctors, and appointments.</w:t>
      </w:r>
      <w:r w:rsidRPr="00C60D35">
        <w:rPr>
          <w:rFonts w:ascii="Times New Roman" w:hAnsi="Times New Roman" w:cs="Times New Roman"/>
        </w:rPr>
        <w:br/>
        <w:t>- Navigation Style: Standard Navigation</w:t>
      </w:r>
      <w:r w:rsidRPr="00C60D35">
        <w:rPr>
          <w:rFonts w:ascii="Times New Roman" w:hAnsi="Times New Roman" w:cs="Times New Roman"/>
        </w:rPr>
        <w:br/>
        <w:t>- App Branding (optional): Added hospital-themed logo and color.</w:t>
      </w:r>
      <w:r w:rsidRPr="00C60D35">
        <w:rPr>
          <w:rFonts w:ascii="Times New Roman" w:hAnsi="Times New Roman" w:cs="Times New Roman"/>
        </w:rPr>
        <w:br/>
        <w:t>- Added Tabs: Patients, Doctors, Appointments, Reports, Dashboards</w:t>
      </w:r>
      <w:r w:rsidRPr="00C60D35">
        <w:rPr>
          <w:rFonts w:ascii="Times New Roman" w:hAnsi="Times New Roman" w:cs="Times New Roman"/>
        </w:rPr>
        <w:br/>
        <w:t>- Assigned To Profiles: System Administrator and Standard User</w:t>
      </w:r>
    </w:p>
    <w:p w14:paraId="19CB6D3E" w14:textId="77777777" w:rsidR="00171F67" w:rsidRPr="00C60D35" w:rsidRDefault="00BA2A00">
      <w:pPr>
        <w:pStyle w:val="Heading3"/>
        <w:rPr>
          <w:rFonts w:ascii="Times New Roman" w:hAnsi="Times New Roman" w:cs="Times New Roman"/>
          <w:color w:val="auto"/>
        </w:rPr>
      </w:pPr>
      <w:r w:rsidRPr="00C60D35">
        <w:rPr>
          <w:rFonts w:ascii="Times New Roman" w:hAnsi="Times New Roman" w:cs="Times New Roman"/>
          <w:color w:val="auto"/>
        </w:rPr>
        <w:t>2</w:t>
      </w:r>
      <w:r w:rsidRPr="00C60D35">
        <w:rPr>
          <w:rFonts w:ascii="Times New Roman" w:hAnsi="Times New Roman" w:cs="Times New Roman"/>
          <w:color w:val="auto"/>
        </w:rPr>
        <w:t>️</w:t>
      </w:r>
      <w:r w:rsidRPr="00C60D35">
        <w:rPr>
          <w:rFonts w:ascii="Segoe UI Symbol" w:hAnsi="Segoe UI Symbol" w:cs="Segoe UI Symbol"/>
          <w:color w:val="auto"/>
        </w:rPr>
        <w:t>⃣</w:t>
      </w:r>
      <w:r w:rsidRPr="00C60D35">
        <w:rPr>
          <w:rFonts w:ascii="Times New Roman" w:hAnsi="Times New Roman" w:cs="Times New Roman"/>
          <w:color w:val="auto"/>
        </w:rPr>
        <w:t xml:space="preserve"> Create Tabs for Custom Objects</w:t>
      </w:r>
    </w:p>
    <w:p w14:paraId="2C2AB379" w14:textId="12508D05" w:rsidR="00171F67" w:rsidRPr="00C60D35" w:rsidRDefault="00BA2A00">
      <w:pPr>
        <w:rPr>
          <w:rFonts w:ascii="Times New Roman" w:hAnsi="Times New Roman" w:cs="Times New Roman"/>
        </w:rPr>
      </w:pPr>
      <w:r w:rsidRPr="00C60D35">
        <w:rPr>
          <w:rFonts w:ascii="Times New Roman" w:hAnsi="Times New Roman" w:cs="Times New Roman"/>
        </w:rPr>
        <w:t xml:space="preserve">Navigation: </w:t>
      </w:r>
      <w:r w:rsidRPr="00C60D35">
        <w:rPr>
          <w:rFonts w:ascii="Segoe UI Emoji" w:hAnsi="Segoe UI Emoji" w:cs="Segoe UI Emoji"/>
        </w:rPr>
        <w:t>⚙</w:t>
      </w:r>
      <w:r w:rsidRPr="00C60D35">
        <w:rPr>
          <w:rFonts w:ascii="Segoe UI Emoji" w:hAnsi="Segoe UI Emoji" w:cs="Segoe UI Emoji"/>
        </w:rPr>
        <w:t>️</w:t>
      </w:r>
      <w:r w:rsidRPr="00C60D35">
        <w:rPr>
          <w:rFonts w:ascii="Times New Roman" w:hAnsi="Times New Roman" w:cs="Times New Roman"/>
        </w:rPr>
        <w:t xml:space="preserve"> → Setup → Tabs → New → Custom Object Tabs</w:t>
      </w:r>
      <w:r w:rsidRPr="00C60D35">
        <w:rPr>
          <w:rFonts w:ascii="Times New Roman" w:hAnsi="Times New Roman" w:cs="Times New Roman"/>
        </w:rPr>
        <w:br/>
      </w:r>
      <w:r w:rsidRPr="00C60D35">
        <w:rPr>
          <w:rFonts w:ascii="Times New Roman" w:hAnsi="Times New Roman" w:cs="Times New Roman"/>
        </w:rPr>
        <w:br/>
        <w:t>Object | Tab Label | Tab Style/Icon</w:t>
      </w:r>
      <w:r w:rsidRPr="00C60D35">
        <w:rPr>
          <w:rFonts w:ascii="Times New Roman" w:hAnsi="Times New Roman" w:cs="Times New Roman"/>
        </w:rPr>
        <w:br/>
        <w:t>------- | ----------- | ---------------------------</w:t>
      </w:r>
      <w:r w:rsidRPr="00C60D35">
        <w:rPr>
          <w:rFonts w:ascii="Times New Roman" w:hAnsi="Times New Roman" w:cs="Times New Roman"/>
        </w:rPr>
        <w:br/>
        <w:t>Patient | Patients | Health/Person Icon</w:t>
      </w:r>
      <w:r w:rsidRPr="00C60D35">
        <w:rPr>
          <w:rFonts w:ascii="Times New Roman" w:hAnsi="Times New Roman" w:cs="Times New Roman"/>
        </w:rPr>
        <w:br/>
        <w:t>Doctor | Doctors | Stethoscope/Medical Icon</w:t>
      </w:r>
      <w:r w:rsidRPr="00C60D35">
        <w:rPr>
          <w:rFonts w:ascii="Times New Roman" w:hAnsi="Times New Roman" w:cs="Times New Roman"/>
        </w:rPr>
        <w:br/>
        <w:t>Appointment | Appointments | Calendar/Clock Icon</w:t>
      </w:r>
      <w:r w:rsidRPr="00C60D35">
        <w:rPr>
          <w:rFonts w:ascii="Times New Roman" w:hAnsi="Times New Roman" w:cs="Times New Roman"/>
        </w:rPr>
        <w:br/>
      </w:r>
    </w:p>
    <w:p w14:paraId="7D33FB86" w14:textId="77777777" w:rsidR="00171F67" w:rsidRPr="00C60D35" w:rsidRDefault="00BA2A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C60D35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C60D35">
        <w:rPr>
          <w:rFonts w:ascii="Times New Roman" w:hAnsi="Times New Roman" w:cs="Times New Roman"/>
          <w:color w:val="auto"/>
          <w:sz w:val="24"/>
          <w:szCs w:val="24"/>
        </w:rPr>
        <w:t>️</w:t>
      </w:r>
      <w:r w:rsidRPr="00C60D35">
        <w:rPr>
          <w:rFonts w:ascii="Segoe UI Symbol" w:hAnsi="Segoe UI Symbol" w:cs="Segoe UI Symbol"/>
          <w:color w:val="auto"/>
          <w:sz w:val="24"/>
          <w:szCs w:val="24"/>
        </w:rPr>
        <w:t>⃣</w:t>
      </w:r>
      <w:r w:rsidRPr="00C60D35">
        <w:rPr>
          <w:rFonts w:ascii="Times New Roman" w:hAnsi="Times New Roman" w:cs="Times New Roman"/>
          <w:color w:val="auto"/>
          <w:sz w:val="24"/>
          <w:szCs w:val="24"/>
        </w:rPr>
        <w:t xml:space="preserve"> Customize Record Pages (Lightning Pages)</w:t>
      </w:r>
    </w:p>
    <w:p w14:paraId="4E454A53" w14:textId="08D51AE4" w:rsidR="00171F67" w:rsidRPr="00C60D35" w:rsidRDefault="00BA2A00">
      <w:pPr>
        <w:rPr>
          <w:rFonts w:ascii="Times New Roman" w:hAnsi="Times New Roman" w:cs="Times New Roman"/>
        </w:rPr>
      </w:pPr>
      <w:r w:rsidRPr="00C60D35">
        <w:rPr>
          <w:rFonts w:ascii="Times New Roman" w:hAnsi="Times New Roman" w:cs="Times New Roman"/>
        </w:rPr>
        <w:t>Navigation: Setup → Object Manager → [Object] → Lightning Record Pages</w:t>
      </w:r>
      <w:r w:rsidRPr="00C60D35">
        <w:rPr>
          <w:rFonts w:ascii="Times New Roman" w:hAnsi="Times New Roman" w:cs="Times New Roman"/>
        </w:rPr>
        <w:br/>
      </w:r>
      <w:r w:rsidRPr="00C60D35">
        <w:rPr>
          <w:rFonts w:ascii="Times New Roman" w:hAnsi="Times New Roman" w:cs="Times New Roman"/>
        </w:rPr>
        <w:br/>
        <w:t>Steps for each object (Patient, Doctor, Appointment):</w:t>
      </w:r>
      <w:r w:rsidRPr="00C60D35">
        <w:rPr>
          <w:rFonts w:ascii="Times New Roman" w:hAnsi="Times New Roman" w:cs="Times New Roman"/>
        </w:rPr>
        <w:br/>
        <w:t>1. Click New → Record Page.</w:t>
      </w:r>
      <w:r w:rsidRPr="00C60D35">
        <w:rPr>
          <w:rFonts w:ascii="Times New Roman" w:hAnsi="Times New Roman" w:cs="Times New Roman"/>
        </w:rPr>
        <w:br/>
        <w:t>2. Choose layout: Header, Details, and Related Tabs.</w:t>
      </w:r>
      <w:r w:rsidRPr="00C60D35">
        <w:rPr>
          <w:rFonts w:ascii="Times New Roman" w:hAnsi="Times New Roman" w:cs="Times New Roman"/>
        </w:rPr>
        <w:br/>
        <w:t>3. Drag the following components:</w:t>
      </w:r>
      <w:r w:rsidRPr="00C60D35">
        <w:rPr>
          <w:rFonts w:ascii="Times New Roman" w:hAnsi="Times New Roman" w:cs="Times New Roman"/>
        </w:rPr>
        <w:br/>
        <w:t xml:space="preserve">   - Highlights Panel → Displays key fields (Name, Contact Number, Department, etc.).</w:t>
      </w:r>
      <w:r w:rsidRPr="00C60D35">
        <w:rPr>
          <w:rFonts w:ascii="Times New Roman" w:hAnsi="Times New Roman" w:cs="Times New Roman"/>
        </w:rPr>
        <w:br/>
        <w:t xml:space="preserve">   - Record Detail → Shows all fields of the record.</w:t>
      </w:r>
      <w:r w:rsidRPr="00C60D35">
        <w:rPr>
          <w:rFonts w:ascii="Times New Roman" w:hAnsi="Times New Roman" w:cs="Times New Roman"/>
        </w:rPr>
        <w:br/>
        <w:t xml:space="preserve">   - Related Lists → Displays related appointments.</w:t>
      </w:r>
      <w:r w:rsidRPr="00C60D35">
        <w:rPr>
          <w:rFonts w:ascii="Times New Roman" w:hAnsi="Times New Roman" w:cs="Times New Roman"/>
        </w:rPr>
        <w:br/>
        <w:t>4. Click Save → Activate → Assign as Org Default → Desktop and Mobile → Save.</w:t>
      </w:r>
      <w:r w:rsidRPr="00C60D35">
        <w:rPr>
          <w:rFonts w:ascii="Times New Roman" w:hAnsi="Times New Roman" w:cs="Times New Roman"/>
        </w:rPr>
        <w:br/>
      </w:r>
    </w:p>
    <w:p w14:paraId="53413BBA" w14:textId="77777777" w:rsidR="00171F67" w:rsidRPr="00C60D35" w:rsidRDefault="00BA2A00">
      <w:pPr>
        <w:pStyle w:val="Heading3"/>
        <w:rPr>
          <w:rFonts w:ascii="Times New Roman" w:hAnsi="Times New Roman" w:cs="Times New Roman"/>
          <w:color w:val="auto"/>
        </w:rPr>
      </w:pPr>
      <w:r w:rsidRPr="00C60D35">
        <w:rPr>
          <w:rFonts w:ascii="Times New Roman" w:hAnsi="Times New Roman" w:cs="Times New Roman"/>
          <w:color w:val="auto"/>
        </w:rPr>
        <w:lastRenderedPageBreak/>
        <w:t>4</w:t>
      </w:r>
      <w:r w:rsidRPr="00C60D35">
        <w:rPr>
          <w:rFonts w:ascii="Times New Roman" w:hAnsi="Times New Roman" w:cs="Times New Roman"/>
          <w:color w:val="auto"/>
        </w:rPr>
        <w:t>️</w:t>
      </w:r>
      <w:r w:rsidRPr="00C60D35">
        <w:rPr>
          <w:rFonts w:ascii="Segoe UI Symbol" w:hAnsi="Segoe UI Symbol" w:cs="Segoe UI Symbol"/>
          <w:color w:val="auto"/>
        </w:rPr>
        <w:t>⃣</w:t>
      </w:r>
      <w:r w:rsidRPr="00C60D35">
        <w:rPr>
          <w:rFonts w:ascii="Times New Roman" w:hAnsi="Times New Roman" w:cs="Times New Roman"/>
          <w:color w:val="auto"/>
        </w:rPr>
        <w:t xml:space="preserve"> Customize List Views</w:t>
      </w:r>
    </w:p>
    <w:p w14:paraId="0FBF7A59" w14:textId="4E98A544" w:rsidR="00171F67" w:rsidRPr="00C60D35" w:rsidRDefault="00BA2A00" w:rsidP="00C60D35">
      <w:pPr>
        <w:rPr>
          <w:rFonts w:ascii="Times New Roman" w:hAnsi="Times New Roman" w:cs="Times New Roman"/>
        </w:rPr>
      </w:pPr>
      <w:r w:rsidRPr="00C60D35">
        <w:rPr>
          <w:rFonts w:ascii="Times New Roman" w:hAnsi="Times New Roman" w:cs="Times New Roman"/>
        </w:rPr>
        <w:t>Navigation: App Launcher → Hospital Management App → Select each object tab.</w:t>
      </w:r>
      <w:r w:rsidRPr="00C60D35">
        <w:rPr>
          <w:rFonts w:ascii="Times New Roman" w:hAnsi="Times New Roman" w:cs="Times New Roman"/>
        </w:rPr>
        <w:br/>
      </w:r>
      <w:r w:rsidRPr="00C60D35">
        <w:rPr>
          <w:rFonts w:ascii="Times New Roman" w:hAnsi="Times New Roman" w:cs="Times New Roman"/>
        </w:rPr>
        <w:br/>
        <w:t>Created List Views:</w:t>
      </w:r>
      <w:r w:rsidRPr="00C60D35">
        <w:rPr>
          <w:rFonts w:ascii="Times New Roman" w:hAnsi="Times New Roman" w:cs="Times New Roman"/>
        </w:rPr>
        <w:br/>
        <w:t>Object | List View Name | Filter Applied</w:t>
      </w:r>
      <w:r w:rsidRPr="00C60D35">
        <w:rPr>
          <w:rFonts w:ascii="Times New Roman" w:hAnsi="Times New Roman" w:cs="Times New Roman"/>
        </w:rPr>
        <w:br/>
        <w:t>------- | ---------------- | ---------------</w:t>
      </w:r>
      <w:r w:rsidRPr="00C60D35">
        <w:rPr>
          <w:rFonts w:ascii="Times New Roman" w:hAnsi="Times New Roman" w:cs="Times New Roman"/>
        </w:rPr>
        <w:br/>
        <w:t>Patient | All Active Patients | No filter</w:t>
      </w:r>
      <w:r w:rsidRPr="00C60D35">
        <w:rPr>
          <w:rFonts w:ascii="Times New Roman" w:hAnsi="Times New Roman" w:cs="Times New Roman"/>
        </w:rPr>
        <w:br/>
        <w:t>Doctor | Available Doctors | No filter</w:t>
      </w:r>
      <w:r w:rsidRPr="00C60D35">
        <w:rPr>
          <w:rFonts w:ascii="Times New Roman" w:hAnsi="Times New Roman" w:cs="Times New Roman"/>
        </w:rPr>
        <w:br/>
        <w:t>Appointment | Upcoming Appointments | Appointment Date ≥ TODAY</w:t>
      </w:r>
      <w:r w:rsidRPr="00C60D35">
        <w:rPr>
          <w:rFonts w:ascii="Times New Roman" w:hAnsi="Times New Roman" w:cs="Times New Roman"/>
        </w:rPr>
        <w:br/>
      </w:r>
      <w:r w:rsidRPr="00C60D35">
        <w:rPr>
          <w:rFonts w:ascii="Times New Roman" w:hAnsi="Times New Roman" w:cs="Times New Roman"/>
        </w:rPr>
        <w:t>5</w:t>
      </w:r>
      <w:r w:rsidRPr="00C60D35">
        <w:rPr>
          <w:rFonts w:ascii="Times New Roman" w:hAnsi="Times New Roman" w:cs="Times New Roman"/>
        </w:rPr>
        <w:t>️</w:t>
      </w:r>
      <w:r w:rsidRPr="00C60D35">
        <w:rPr>
          <w:rFonts w:ascii="Segoe UI Symbol" w:hAnsi="Segoe UI Symbol" w:cs="Segoe UI Symbol"/>
        </w:rPr>
        <w:t>⃣</w:t>
      </w:r>
      <w:r w:rsidRPr="00C60D35">
        <w:rPr>
          <w:rFonts w:ascii="Times New Roman" w:hAnsi="Times New Roman" w:cs="Times New Roman"/>
        </w:rPr>
        <w:t xml:space="preserve"> Record Page Components (Optional Enhancement)</w:t>
      </w:r>
    </w:p>
    <w:p w14:paraId="0AB80519" w14:textId="4270F13C" w:rsidR="00171F67" w:rsidRPr="00C60D35" w:rsidRDefault="00BA2A00">
      <w:pPr>
        <w:rPr>
          <w:rFonts w:ascii="Times New Roman" w:hAnsi="Times New Roman" w:cs="Times New Roman"/>
        </w:rPr>
      </w:pPr>
      <w:r w:rsidRPr="00C60D35">
        <w:rPr>
          <w:rFonts w:ascii="Times New Roman" w:hAnsi="Times New Roman" w:cs="Times New Roman"/>
        </w:rPr>
        <w:t>Additional enhancements added using Lightning App Builder:</w:t>
      </w:r>
      <w:r w:rsidRPr="00C60D35">
        <w:rPr>
          <w:rFonts w:ascii="Times New Roman" w:hAnsi="Times New Roman" w:cs="Times New Roman"/>
        </w:rPr>
        <w:br/>
        <w:t>- Highlights Panel: Display key information at the top of each record.</w:t>
      </w:r>
      <w:r w:rsidRPr="00C60D35">
        <w:rPr>
          <w:rFonts w:ascii="Times New Roman" w:hAnsi="Times New Roman" w:cs="Times New Roman"/>
        </w:rPr>
        <w:br/>
        <w:t>- Related Lists: Display appointments linked to the patient or doctor.</w:t>
      </w:r>
      <w:r w:rsidRPr="00C60D35">
        <w:rPr>
          <w:rFonts w:ascii="Times New Roman" w:hAnsi="Times New Roman" w:cs="Times New Roman"/>
        </w:rPr>
        <w:br/>
        <w:t>- Report Chart Component (optional): Can be used later to show appointment statistics visually.</w:t>
      </w:r>
    </w:p>
    <w:sectPr w:rsidR="00171F67" w:rsidRPr="00C60D35" w:rsidSect="00C60D35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374533">
    <w:abstractNumId w:val="8"/>
  </w:num>
  <w:num w:numId="2" w16cid:durableId="1441222428">
    <w:abstractNumId w:val="6"/>
  </w:num>
  <w:num w:numId="3" w16cid:durableId="1267033947">
    <w:abstractNumId w:val="5"/>
  </w:num>
  <w:num w:numId="4" w16cid:durableId="1170486773">
    <w:abstractNumId w:val="4"/>
  </w:num>
  <w:num w:numId="5" w16cid:durableId="572544800">
    <w:abstractNumId w:val="7"/>
  </w:num>
  <w:num w:numId="6" w16cid:durableId="65879411">
    <w:abstractNumId w:val="3"/>
  </w:num>
  <w:num w:numId="7" w16cid:durableId="910847984">
    <w:abstractNumId w:val="2"/>
  </w:num>
  <w:num w:numId="8" w16cid:durableId="199057025">
    <w:abstractNumId w:val="1"/>
  </w:num>
  <w:num w:numId="9" w16cid:durableId="82682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F67"/>
    <w:rsid w:val="0029639D"/>
    <w:rsid w:val="00326F90"/>
    <w:rsid w:val="0036548C"/>
    <w:rsid w:val="00711AB1"/>
    <w:rsid w:val="00AA1D8D"/>
    <w:rsid w:val="00B47730"/>
    <w:rsid w:val="00BA2A00"/>
    <w:rsid w:val="00C60D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FFE18"/>
  <w14:defaultImageDpi w14:val="300"/>
  <w15:docId w15:val="{A65F83B5-900A-4057-A916-155D5F1B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 Samyuktha</cp:lastModifiedBy>
  <cp:revision>3</cp:revision>
  <dcterms:created xsi:type="dcterms:W3CDTF">2025-10-15T17:08:00Z</dcterms:created>
  <dcterms:modified xsi:type="dcterms:W3CDTF">2025-10-15T17:08:00Z</dcterms:modified>
  <cp:category/>
</cp:coreProperties>
</file>